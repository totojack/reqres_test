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Users list</w:t>
      </w:r>
    </w:p>
    <w:p>
      <w:r>
        <w:t>George Bluth</w:t>
        <w:br/>
      </w:r>
      <w:r>
        <w:t>Janet Weaver</w:t>
        <w:br/>
      </w:r>
      <w:r>
        <w:t>Emma Wong</w:t>
        <w:br/>
      </w:r>
      <w:r>
        <w:t>Eve Holt</w:t>
        <w:br/>
      </w:r>
      <w:r>
        <w:t>Charles Morris</w:t>
        <w:br/>
      </w:r>
      <w:r>
        <w:t>Tracey Ramos</w:t>
        <w:br/>
      </w:r>
      <w:r>
        <w:t>Michael Lawson</w:t>
        <w:br/>
      </w:r>
      <w:r>
        <w:t>Lindsay Ferguson</w:t>
        <w:br/>
      </w:r>
      <w:r>
        <w:t>Tobias Funke</w:t>
        <w:br/>
      </w:r>
      <w:r>
        <w:t>Byron Fields</w:t>
        <w:br/>
      </w:r>
      <w:r>
        <w:t>George Edwards</w:t>
        <w:br/>
      </w:r>
      <w:r>
        <w:t>Rachel Howell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